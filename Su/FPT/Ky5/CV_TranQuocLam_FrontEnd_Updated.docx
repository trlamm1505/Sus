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F243" w14:textId="77777777" w:rsidR="008748FE" w:rsidRDefault="00000000">
      <w:pPr>
        <w:pStyle w:val="Title"/>
        <w:jc w:val="center"/>
      </w:pPr>
      <w:r>
        <w:t>TRẦN QUỐC LÂM</w:t>
      </w:r>
    </w:p>
    <w:p w14:paraId="78F2CC01" w14:textId="77777777" w:rsidR="008748FE" w:rsidRDefault="00000000">
      <w:pPr>
        <w:jc w:val="center"/>
      </w:pPr>
      <w:r>
        <w:t>Vị trí mong muốn: Front-End Developer</w:t>
      </w:r>
    </w:p>
    <w:p w14:paraId="15893023" w14:textId="77777777" w:rsidR="008748FE" w:rsidRDefault="00000000">
      <w:pPr>
        <w:pStyle w:val="Heading1"/>
      </w:pPr>
      <w:r>
        <w:t>Thông tin cá nhân</w:t>
      </w:r>
    </w:p>
    <w:p w14:paraId="4B08663D" w14:textId="77777777" w:rsidR="008748FE" w:rsidRDefault="00000000">
      <w:r>
        <w:rPr>
          <w:b/>
        </w:rPr>
        <w:t xml:space="preserve">Ngày sinh: </w:t>
      </w:r>
      <w:r>
        <w:t>15/05/2004</w:t>
      </w:r>
      <w:r>
        <w:br/>
      </w:r>
      <w:r>
        <w:rPr>
          <w:b/>
        </w:rPr>
        <w:t xml:space="preserve">Số điện thoại: </w:t>
      </w:r>
      <w:r>
        <w:t>0854340045</w:t>
      </w:r>
      <w:r>
        <w:br/>
      </w:r>
      <w:r>
        <w:rPr>
          <w:b/>
        </w:rPr>
        <w:t xml:space="preserve">Email: </w:t>
      </w:r>
      <w:r>
        <w:t>tqlam150504@gmail.com</w:t>
      </w:r>
      <w:r>
        <w:br/>
      </w:r>
      <w:r>
        <w:rPr>
          <w:b/>
        </w:rPr>
        <w:t xml:space="preserve">Địa chỉ: </w:t>
      </w:r>
      <w:r>
        <w:t>Block S801, Vinhomes Grand Park, Đường Nguyễn Xiển, Phường Long Thạnh Mỹ, Quận Thủ Đức, TP. Hồ Chí Minh, Việt Nam</w:t>
      </w:r>
      <w:r>
        <w:br/>
      </w:r>
    </w:p>
    <w:p w14:paraId="1C46FC7E" w14:textId="77777777" w:rsidR="008748FE" w:rsidRDefault="00000000">
      <w:pPr>
        <w:pStyle w:val="Heading1"/>
      </w:pPr>
      <w:r>
        <w:t>Mục tiêu nghề nghiệp</w:t>
      </w:r>
    </w:p>
    <w:p w14:paraId="6A512871" w14:textId="77777777" w:rsidR="008748FE" w:rsidRDefault="00000000">
      <w:r>
        <w:t>Mong muốn trở thành một Front-End Developer chuyên nghiệp, có thể xây dựng giao diện người dùng hiện đại, tối ưu và thân thiện. Tích lũy kinh nghiệm qua dự án thực tế, học hỏi công nghệ mới như React, NextJS, Tailwind CSS để phát triển ứng dụng web chất lượng.</w:t>
      </w:r>
    </w:p>
    <w:p w14:paraId="46895982" w14:textId="77777777" w:rsidR="008748FE" w:rsidRDefault="00000000">
      <w:pPr>
        <w:pStyle w:val="Heading1"/>
      </w:pPr>
      <w:r>
        <w:t>Học vấn</w:t>
      </w:r>
    </w:p>
    <w:p w14:paraId="1E3B9DA1" w14:textId="77777777" w:rsidR="008748FE" w:rsidRDefault="00000000">
      <w:r>
        <w:t>Cử nhân ngành Kỹ Thuật Phần Mềm - Đại học FPT TP.HCM</w:t>
      </w:r>
      <w:r>
        <w:br/>
        <w:t>Thời gian học: 2022 – 2026 (Dự kiến tốt nghiệp tháng 12/2026)</w:t>
      </w:r>
    </w:p>
    <w:p w14:paraId="701AF550" w14:textId="77777777" w:rsidR="008748FE" w:rsidRDefault="00000000">
      <w:pPr>
        <w:pStyle w:val="Heading1"/>
      </w:pPr>
      <w:r>
        <w:t>Kỹ năng chuyên môn</w:t>
      </w:r>
    </w:p>
    <w:p w14:paraId="5541F75F" w14:textId="77777777" w:rsidR="008748FE" w:rsidRDefault="00000000">
      <w:r>
        <w:t>- HTML, CSS, SASS</w:t>
      </w:r>
      <w:r>
        <w:br/>
        <w:t>- JavaScript, ReactJS, NextJS</w:t>
      </w:r>
      <w:r>
        <w:br/>
        <w:t>- Git, Responsive Design</w:t>
      </w:r>
      <w:r>
        <w:br/>
        <w:t>- Thiết kế giao diện cơ bản với Figma</w:t>
      </w:r>
    </w:p>
    <w:p w14:paraId="5EBBD459" w14:textId="77777777" w:rsidR="008748FE" w:rsidRDefault="00000000">
      <w:pPr>
        <w:pStyle w:val="Heading1"/>
      </w:pPr>
      <w:r>
        <w:lastRenderedPageBreak/>
        <w:t>Kinh nghiệm làm việc</w:t>
      </w:r>
    </w:p>
    <w:p w14:paraId="440FEF0A" w14:textId="77777777" w:rsidR="000A4C27" w:rsidRDefault="000A4C27">
      <w:pPr>
        <w:pStyle w:val="Heading1"/>
        <w:rPr>
          <w:rFonts w:ascii="Arial" w:eastAsiaTheme="minorEastAsia" w:hAnsi="Arial" w:cstheme="minorBidi"/>
          <w:b w:val="0"/>
          <w:bCs w:val="0"/>
          <w:color w:val="auto"/>
          <w:sz w:val="22"/>
          <w:szCs w:val="22"/>
        </w:rPr>
      </w:pPr>
      <w:proofErr w:type="spellStart"/>
      <w:r w:rsidRPr="000A4C27">
        <w:rPr>
          <w:rFonts w:ascii="Arial" w:eastAsiaTheme="minorEastAsia" w:hAnsi="Arial" w:cstheme="minorBidi"/>
          <w:b w:val="0"/>
          <w:bCs w:val="0"/>
          <w:color w:val="auto"/>
          <w:sz w:val="22"/>
          <w:szCs w:val="22"/>
        </w:rPr>
        <w:t>chưa</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có</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kinh</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nghiệm</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chính</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thức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nhưng</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đã</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tiếp</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tiếp</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xúc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và</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làm</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việc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với</w:t>
      </w:r>
      <w:proofErr w:type="spellEnd"/>
      <w:r w:rsidRPr="000A4C27">
        <w:rPr>
          <w:rFonts w:ascii="Arial" w:eastAsiaTheme="minorEastAsia" w:hAnsi="Arial" w:cstheme="minorBidi"/>
          <w:b w:val="0"/>
          <w:bCs w:val="0"/>
          <w:color w:val="auto"/>
          <w:sz w:val="22"/>
          <w:szCs w:val="22"/>
        </w:rPr>
        <w:t xml:space="preserve"> code 3 </w:t>
      </w:r>
      <w:proofErr w:type="spellStart"/>
      <w:r w:rsidRPr="000A4C27">
        <w:rPr>
          <w:rFonts w:ascii="Arial" w:eastAsiaTheme="minorEastAsia" w:hAnsi="Arial" w:cstheme="minorBidi"/>
          <w:b w:val="0"/>
          <w:bCs w:val="0"/>
          <w:color w:val="auto"/>
          <w:sz w:val="22"/>
          <w:szCs w:val="22"/>
        </w:rPr>
        <w:t>năm</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và</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đã</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làm</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ra</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rất</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nhiều</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dự</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án</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cá</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nhân</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về</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mảng</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FontEnd</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và</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đang</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tích</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cực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tham</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gia</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các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dự</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án</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và</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học</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hỏi</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những</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công</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nghệ</w:t>
      </w:r>
      <w:proofErr w:type="spellEnd"/>
      <w:r w:rsidRPr="000A4C27">
        <w:rPr>
          <w:rFonts w:ascii="Arial" w:eastAsiaTheme="minorEastAsia" w:hAnsi="Arial" w:cstheme="minorBidi"/>
          <w:b w:val="0"/>
          <w:bCs w:val="0"/>
          <w:color w:val="auto"/>
          <w:sz w:val="22"/>
          <w:szCs w:val="22"/>
        </w:rPr>
        <w:t xml:space="preserve"> </w:t>
      </w:r>
      <w:proofErr w:type="spellStart"/>
      <w:r w:rsidRPr="000A4C27">
        <w:rPr>
          <w:rFonts w:ascii="Arial" w:eastAsiaTheme="minorEastAsia" w:hAnsi="Arial" w:cstheme="minorBidi"/>
          <w:b w:val="0"/>
          <w:bCs w:val="0"/>
          <w:color w:val="auto"/>
          <w:sz w:val="22"/>
          <w:szCs w:val="22"/>
        </w:rPr>
        <w:t>mới</w:t>
      </w:r>
      <w:proofErr w:type="spellEnd"/>
    </w:p>
    <w:p w14:paraId="5A4715EF" w14:textId="39DBE5E9" w:rsidR="008748FE" w:rsidRDefault="00000000">
      <w:pPr>
        <w:pStyle w:val="Heading1"/>
      </w:pPr>
      <w:proofErr w:type="spellStart"/>
      <w:r>
        <w:t>Ngoại</w:t>
      </w:r>
      <w:proofErr w:type="spellEnd"/>
      <w:r>
        <w:t xml:space="preserve"> </w:t>
      </w:r>
      <w:proofErr w:type="spellStart"/>
      <w:r>
        <w:t>ngữ</w:t>
      </w:r>
      <w:proofErr w:type="spellEnd"/>
      <w:r>
        <w:t xml:space="preserve"> &amp; </w:t>
      </w:r>
      <w:proofErr w:type="spellStart"/>
      <w:r>
        <w:t>kỹ</w:t>
      </w:r>
      <w:proofErr w:type="spellEnd"/>
      <w:r>
        <w:t xml:space="preserve"> năng mềm</w:t>
      </w:r>
    </w:p>
    <w:p w14:paraId="74215194" w14:textId="77777777" w:rsidR="008748FE" w:rsidRDefault="00000000">
      <w:r>
        <w:t>- Tiếng Anh: Trung cấp (đọc hiểu tài liệu kỹ thuật)</w:t>
      </w:r>
      <w:r>
        <w:br/>
        <w:t>- Kỹ năng mềm: Giao tiếp, Làm việc nhóm, Quản lý thời gian</w:t>
      </w:r>
    </w:p>
    <w:p w14:paraId="3D43A037" w14:textId="77777777" w:rsidR="008748FE" w:rsidRDefault="00000000">
      <w:pPr>
        <w:pStyle w:val="Heading1"/>
      </w:pPr>
      <w:r>
        <w:t>Sở thích</w:t>
      </w:r>
    </w:p>
    <w:p w14:paraId="666624C9" w14:textId="77777777" w:rsidR="008748FE" w:rsidRDefault="00000000">
      <w:r>
        <w:t>- Thiết kế giao diện</w:t>
      </w:r>
      <w:r>
        <w:br/>
        <w:t>- Code dự án cá nhân</w:t>
      </w:r>
      <w:r>
        <w:br/>
        <w:t>- Chụp ảnh, nghe nhạc</w:t>
      </w:r>
    </w:p>
    <w:p w14:paraId="779E25CE" w14:textId="77777777" w:rsidR="008748FE" w:rsidRDefault="00000000">
      <w:pPr>
        <w:pStyle w:val="Heading1"/>
      </w:pPr>
      <w:r>
        <w:t>Dự án cá nhân hoặc nhóm</w:t>
      </w:r>
    </w:p>
    <w:p w14:paraId="091D5A88" w14:textId="77777777" w:rsidR="008748FE" w:rsidRDefault="00000000">
      <w:r>
        <w:t>Tên dự án: Azzle</w:t>
      </w:r>
      <w:r>
        <w:br/>
        <w:t>- Công nghệ sử dụng: Tailwind CSS, Git</w:t>
      </w:r>
      <w:r>
        <w:br/>
        <w:t>- Link demo: https://capstone-azzle.vercel.app/</w:t>
      </w:r>
      <w:r>
        <w:br/>
        <w:t>- Mô tả: Azzle là trang web bán hàng mẫu được thiết kế responsive với Tailwind CSS, hiển thị danh sách sản phẩm và hỗ trợ trải nghiệm mua sắm cơ bản.</w:t>
      </w:r>
    </w:p>
    <w:p w14:paraId="4626CF46" w14:textId="77777777" w:rsidR="008748FE" w:rsidRDefault="00000000">
      <w:r>
        <w:br/>
        <w:t>Tên dự án: Personal Portfolio Website</w:t>
      </w:r>
      <w:r>
        <w:br/>
        <w:t>- Công nghệ sử dụng: JavaScript, SASS, Tailwind CSS, Bootstrap, Git, Axios, MockAPI, LocalStorage</w:t>
      </w:r>
      <w:r>
        <w:br/>
        <w:t>- Link demo: https://capstone-js-eight-gilt.vercel.app/</w:t>
      </w:r>
      <w:r>
        <w:br/>
        <w:t>- Mô tả: Website bán hàng có chức năng hiển thị sản phẩm, lọc theo loại, thêm vào giỏ hàng, tính tổng tiền và lưu giỏ hàng bằng LocalStorage. Trang quản trị cho phép admin thực hiện CRUD sản phẩm, tìm kiếm, sắp xếp và kiểm tra dữ liệu. Giao diện responsive, dữ liệu kết nối qua API Mock.</w:t>
      </w:r>
    </w:p>
    <w:p w14:paraId="59EA8F4A" w14:textId="77777777" w:rsidR="008748FE" w:rsidRDefault="00000000">
      <w:r>
        <w:br/>
        <w:t>Tên dự án: Smoking Cessation Support Platform</w:t>
      </w:r>
      <w:r>
        <w:br/>
        <w:t>- Công nghệ: JavaScript, Tailwind CSS, Axios, Git</w:t>
      </w:r>
      <w:r>
        <w:br/>
        <w:t>- Vai trò: Front-End Developer</w:t>
      </w:r>
      <w:r>
        <w:br/>
        <w:t>- Mô tả: Thiết kế và xây dựng các giao diện chính cho người dùng và khách (Guest &amp; Member) như:</w:t>
      </w:r>
      <w:r>
        <w:br/>
        <w:t xml:space="preserve">  • Trang chủ (hiển thị tiến trình cai thuốc, thành tích, tiền tiết kiệm)</w:t>
      </w:r>
      <w:r>
        <w:br/>
        <w:t xml:space="preserve">  • Kế hoạch cai thuốc (tạo/sửa/xem kế hoạch)</w:t>
      </w:r>
      <w:r>
        <w:br/>
        <w:t xml:space="preserve">  • Lịch trình từng ngày, ghi nhận thói quen hút thuốc</w:t>
      </w:r>
      <w:r>
        <w:br/>
      </w:r>
      <w:r>
        <w:lastRenderedPageBreak/>
        <w:t xml:space="preserve">  • Thành tích (mở khóa huy hiệu), đặt lịch tư vấn với coach (Agora)</w:t>
      </w:r>
      <w:r>
        <w:br/>
        <w:t xml:space="preserve">  • Cộng đồng (đăng bài, like, comment), blog coach, thông báo, feedback</w:t>
      </w:r>
      <w:r>
        <w:br/>
        <w:t xml:space="preserve">  • Trang gói thành viên (quản lý, gia hạn, đổi gói)</w:t>
      </w:r>
      <w:r>
        <w:br/>
        <w:t xml:space="preserve">  Kết nối API bằng Axios, xử lý logic theo vai trò, đảm bảo responsive và trải nghiệm mượt mà.</w:t>
      </w:r>
    </w:p>
    <w:sectPr w:rsidR="008748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232554">
    <w:abstractNumId w:val="8"/>
  </w:num>
  <w:num w:numId="2" w16cid:durableId="1418136741">
    <w:abstractNumId w:val="6"/>
  </w:num>
  <w:num w:numId="3" w16cid:durableId="761535976">
    <w:abstractNumId w:val="5"/>
  </w:num>
  <w:num w:numId="4" w16cid:durableId="675229045">
    <w:abstractNumId w:val="4"/>
  </w:num>
  <w:num w:numId="5" w16cid:durableId="881677065">
    <w:abstractNumId w:val="7"/>
  </w:num>
  <w:num w:numId="6" w16cid:durableId="1540972204">
    <w:abstractNumId w:val="3"/>
  </w:num>
  <w:num w:numId="7" w16cid:durableId="1275793199">
    <w:abstractNumId w:val="2"/>
  </w:num>
  <w:num w:numId="8" w16cid:durableId="831068172">
    <w:abstractNumId w:val="1"/>
  </w:num>
  <w:num w:numId="9" w16cid:durableId="25671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C27"/>
    <w:rsid w:val="0015074B"/>
    <w:rsid w:val="0029639D"/>
    <w:rsid w:val="00326F90"/>
    <w:rsid w:val="008748FE"/>
    <w:rsid w:val="00A94BA3"/>
    <w:rsid w:val="00AA1D8D"/>
    <w:rsid w:val="00B47730"/>
    <w:rsid w:val="00CB0664"/>
    <w:rsid w:val="00F75C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FD488"/>
  <w14:defaultImageDpi w14:val="300"/>
  <w15:docId w15:val="{D03C9038-214D-4F5E-8222-7A24795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Quốc Lâm</cp:lastModifiedBy>
  <cp:revision>2</cp:revision>
  <dcterms:created xsi:type="dcterms:W3CDTF">2025-07-11T08:17:00Z</dcterms:created>
  <dcterms:modified xsi:type="dcterms:W3CDTF">2025-07-11T08:17:00Z</dcterms:modified>
  <cp:category/>
</cp:coreProperties>
</file>